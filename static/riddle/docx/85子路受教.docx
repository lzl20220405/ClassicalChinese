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85. 子路受教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孔子谓子路曰：“汝何好？”子路曰：“好长剑。”孔子曰：“非此之问也。请以汝之所能，加之以学，岂可及哉！”子路曰：“学亦有益乎？”孔子曰：“木受绳则直，人受谏则圣；受学重问，孰不顺成？”子路曰：“南山有竹，弗揉自直；斩而射之，通犀革。又何学为乎？”孔子曰：“括而羽之，镞而砥砺之，其入之不益深乎?”</w:t>
        <w:br/>
        <w:br/>
        <w:t>子路拜曰：“敬受教哉！”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孔子在曲阜杏坛办学，四面八方来求学的人不少。有个小伙子叫子路，长得高大，而且喜欢使刀弄剑，时常来杏坛观望。有一天孔子撞见了子路，问道：“你有什么爱好？”子路说：“爱好长剑。”说罢，他拍拍腰间挂着的长剑。孔子说：“我不是问你这个。我是问学习的事。凭着你这样的才能，要是再加上学问，还有谁能及得上你呢！”子路说：“学习也有好处吗？”孔子说：“木头经过匠人用绳墨测量，锯出来就会笔直;人经常听取别人的规劝，就会变成不平凡的人。如果肯学习，又能不断向别人请教，谁都可以顺利地成为有用之才。”子路说：“南山上有竹子，不需要加工天生就是直的，把它砍下来做成箭，能够射穿犀牛皮做成的铠甲。照此看来，像我这样天生有才能的人，又何必学习呢？”“不对，不对。”孔子说，“就拿你提到的箭来说，要是在竹干的一端削出箭尾，插上羽毛，再在另一端装上磨得极锋利的箭头，这样不是能射得更远，穿透得更深吗？学习对人来说，也是起类似的作用。”子路听了，恍然大悟，立刻拜谢孔子，说：“我一定记住你的教导。”不久，子路便成了孔子的学生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汝：你；  何好：喜欢什么；  非此之问也：不是问你这个；  以：凭；  学：学问；  岂可及哉：还有谁能赶得上你呢；  亦：也；  绳：绳墨，指工匠用绳墨在木头上弹出墨线；  谏：规劝；  圣：异常聪明；  受学：肯学习；  重问：重视向人求教；  孰：谁；  顺成：顺利成才；  弗：勿；  揉：指加工；  通：穿透；  犀革：用犀牛皮制成的铠甲；  又何学为乎：又何必要学习呢；  括：箭尾，此指削出箭尾；  羽之：给它安上羽毛；   镞：箭头，此指装上箭头；  砥砺之：给他磨得锋利；  入：指箭进入犀革；  益：更加；  敬：表敬词，无义；  受教：听从教导；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