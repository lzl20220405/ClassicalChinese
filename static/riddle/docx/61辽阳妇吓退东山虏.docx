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61. 辽阳妇吓退东山虏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辽阳东山虏，剽掠至一家，男子俱不在，在者唯三四妇人而。虏不知虚实，不敢入室，于院中以弓矢恐之。室中两妇引绳，一妇安矢于绳，自窗绷而射之。数矢后，贼犹不退，矢竭矣，乃大声诡呼曰：“取箭来！”以麻秸一束掷之地，作矢声。贼惊曰：“彼矢多如是，不易制也！”遂退去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辽阳东山地方的外敌，一路上抢劫掠夺到一户人家。男人都不在家，只有三四个妇女。外敌不知虚实，不敢贸然入室，在院子里用弓箭吓唬她们。室内两个妇女拉紧绳子，另一个妇女把箭搁在绳上，从窗口绷射敌人。发射了好几次箭后敌人还不退去，可是箭用尽了，于是大声诡称：“把箭拿来！”一个妇女把一捆麻秸秆掷在地上，发出一大捆箭掷地的声音。敌人惊慌了，说：“她们有那么多箭，制服不了了！”于是逃走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虏：外敌；  剽掠：抢劫掠夺；  唯：只有；  矢：箭；  恐：恐吓；  引：拉；  安：安放；  绷：拉紧；  犹：还；  竭：尽；  诡：欺骗；  秸：秆；  作：发出；  彼：他们；  是：此；  制：制服；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