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18. 文徵明习字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文徵明临《千字文》，日以十本为率，书遂大进。平生与书，未尝苟且，或答人简札，少不当意，必再三易之不厌，故愈老而愈精妙。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明朝的文徵明，是著名的书法家，吴地“四才子”之一。他年轻时临摹《千字文》，每天写十本，即每天写一万个毛笔字，因此书法大有进步。他一生写字，从不马虎。有时候给人复信，如果稍微觉得个别字写得不好，定要反复重写，直到满意为止，所以他的越书法到越更加精妙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临：临摹；  千字文：旧时的启蒙读本；  率：标准；  苟且：马虎；  简札：书信；  少：稍；  易：改动；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