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49. 鲁宗道正直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鲁宗道为人刚直，疾恶少容，遇事敢言，不为小谨。为谕德时，居近酒肆，尝微行就饮肆中，偶真宗亟召，使者及门，久之，宗道方自酒肆来。使者先入，约曰：“即上怪公来迟，何以为对？”宗道曰：“第以实言对。”使者曰：“然则公当得罪。”曰：“饮酒，人之常情；欺君，臣子之大罪也。”真宗果问，使者具以宗道所言对。帝诘之，谢曰：“有故人自乡里来，臣家贫无杯盘，故就酒家饮。”帝以为忠实可大用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鲁宗道是宋真宗时人，为人刚正不阿，见了不顺眼的事便要直截了当地指出，没有谨小慎微的官场习气。他曾任教育太子的“谕德”之职，在那时，住的地方靠近酒店。有一次，他换上便服，到酒店里去喝酒。没料到正在这当口，皇帝有急事要召见他。使者到他家，不见人，等了好长时间，他才从酒店回家。使者把情况向他通报后要先走了，临走时说：“要是皇上责怪您拖延了这么长时间，我怎么回答呢？”鲁宗道说：“你只管把事实经过向皇上禀报。”使者反倒为他担心，说：“要是实说，您要得罪皇上的。”鲁宗道说：“喝酒，这是人之常情，要是说谎欺骗皇上，这才是做臣子的大罪。”使者觉得鲁宗道说得有理，便径直回皇宫。宋真宗果然问使者为什么鲁宗道姗姗来迟，使者便把鲁宗道说的一一如实禀报。一会儿，鲁宗道赶来了，真宗虎着脸责问他。鲁宗道说：“有老朋友从乡下来，而我家里穷得连杯盘碗盏也没几只，怎么招待呢？所以只好带他到酒店里去喝酒。”宋真宗听了，认为鲁宗道是个忠厚诚实并且可以重用的人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疾恶：痛恨坏人坏事；  少容：不肯容忍；  小谨：谨小慎微；  谕德：教育太子道德的官；  肆：店；  尝：曾；  微服：指帝王或大官隐藏自己的身份改装出行；  就：到……去；  偶：恰遇；  亟：急；  及：到；  方：才；  先入：指先回宫中；  即：如果；  上：皇帝；  怪：责怪；  公：您；  何以为对：用什么话回答；  第：只，只管；  对：回答；  然则：要是这样，那么；  得罪：获罪；  欺：用谎言欺骗；  具：一一地；  以：将，用；  诘：责问；  之：指代鲁宗道；  谢：谢罪；  故人：老朋友；  忠实：忠厚诚实；  大用：重用；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