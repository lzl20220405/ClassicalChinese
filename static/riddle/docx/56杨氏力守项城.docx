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楷体" w:hAnsi="楷体" w:eastAsia="楷体"/>
          <w:b/>
          <w:sz w:val="36"/>
        </w:rPr>
        <w:t>56. 杨氏力守项城</w:t>
        <w:br/>
      </w:r>
    </w:p>
    <w:p>
      <w:r>
        <w:rPr>
          <w:rFonts w:ascii="楷体" w:hAnsi="楷体" w:eastAsia="楷体"/>
          <w:b/>
          <w:sz w:val="32"/>
        </w:rPr>
        <w:t>文言文原文</w:t>
      </w:r>
    </w:p>
    <w:p>
      <w:pPr>
        <w:spacing w:before="300" w:line="480" w:lineRule="auto"/>
      </w:pPr>
      <w:r>
        <w:rPr>
          <w:rFonts w:ascii="楷体" w:hAnsi="楷体" w:eastAsia="楷体"/>
          <w:sz w:val="28"/>
        </w:rPr>
        <w:t>唐德宗建中年间，李希烈叛，陷汴州，谋袭陈州。李侃为陈州项城令，以城小贼众，欲弃城而逃。其妻杨氏曰：“贼至当守城，力不足，则死。君弃城而逃，谁守？”侃犹不决，妻曰：“请重赏募死士！”侃乃召吏民议曰：“尔等生于此，祖辈坟墓在焉，岂可忍贼人蹂躏！”众泣，誓与城同死生。遂与贼战于城外，侃中流矢，还家，妻责曰：“君不在阵，谁肯固守？死于外，犹愈于床也，速往督战！"侃即登城，士气大振。会贼将中矢死，遂引兵而去。项城卒完。</w:t>
        <w:br/>
      </w:r>
    </w:p>
    <w:p>
      <w:r>
        <w:rPr>
          <w:rFonts w:ascii="楷体" w:hAnsi="楷体" w:eastAsia="楷体"/>
          <w:b/>
          <w:sz w:val="32"/>
        </w:rPr>
        <w:t>文言文大意</w:t>
      </w:r>
    </w:p>
    <w:p>
      <w:pPr>
        <w:spacing w:before="300" w:line="480" w:lineRule="auto"/>
      </w:pPr>
      <w:r>
        <w:rPr>
          <w:rFonts w:ascii="楷体" w:hAnsi="楷体" w:eastAsia="楷体"/>
          <w:sz w:val="28"/>
        </w:rPr>
        <w:t>唐朝德宗建中年间，李希烈反叛朝廷，攻下汴州后又企图袭击陈州。此时李侃任陈州项城县县官，他认为城小而叛军多，无法抵抗，准备弃城而逃。他妻子杨氏说：“叛军到来理应守住城头，力量不够，应为国而死。你丢下项城逃跑，叫谁守城？”李侃还是犹豫不决。妻子说：“请用重金招募勇士！”李侃便召集官吏百姓商量，说：“你们出生在这里，祖祖辈辈的坟墓在这里，难道能容忍叛军蹂躏！”大家哭了，发誓与城同存亡。李侃率领百姓在城外与叛军交战，他被乱箭击中，抬回家中，妻子责备说：“你不在前线，谁肯坚守？死在战场总比死在床上好，快去督战！”李侃随即登上城墙，百姓见县官在城头上指挥，顿时士气大振。这时适逢叛军头领中箭而死，叛军便逃散了。项城最终保住了。</w:t>
        <w:br/>
      </w:r>
    </w:p>
    <w:p>
      <w:r>
        <w:rPr>
          <w:rFonts w:ascii="楷体" w:hAnsi="楷体" w:eastAsia="楷体"/>
          <w:b/>
          <w:sz w:val="32"/>
        </w:rPr>
        <w:t>文言文注释</w:t>
      </w:r>
    </w:p>
    <w:p>
      <w:pPr>
        <w:spacing w:before="300" w:line="480" w:lineRule="auto"/>
      </w:pPr>
      <w:r>
        <w:rPr>
          <w:rFonts w:ascii="楷体" w:hAnsi="楷体" w:eastAsia="楷体"/>
          <w:sz w:val="28"/>
        </w:rPr>
        <w:t xml:space="preserve">叛：反叛朝廷；  陷：攻下；  为：任；  令：县官；  以：认为；  贼：叛军；  弃：丢下；  当：应该； </w:t>
        <w:br/>
        <w:br/>
        <w:t>君：你；  犹：还是；  募：招；  死士：敢死的勇士；  尔等：你们；  生：出生；  焉：这儿；  蹂躏：践踏侮辱；  死生：存亡；  中：被击中；  流矢：乱箭；  君：你；  阵：前线；  固守：坚守；  外：指战场；  愈：胜过；  振：振作；  会：适逢；  矢：箭；  引：带领；  卒：最终；  完：完好；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