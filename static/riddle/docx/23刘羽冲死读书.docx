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23. 刘羽冲死读书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刘羽冲偶得古兵书，伏读经年，自谓可将十万。会有土寇，自练乡兵与之角，全队溃覆，几为所擒。又得古水利书，伏读经年，自谓可使千里成沃壤。绘图列说于州官，州官亦好事，使试于一村。沟洫甫成，水大至，顺渠灌入，人几为鱼。由是抑郁不自得，恒独步庭阶，摇首自语曰：“古人岂欺我哉？”如是日千百遍，惟此六字。不久发病死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刘羽冲喜欢读书，但做事不切实际，实在是个迂夫子。有一次他觅到了一本古代的兵书，埋头苦读了一年多，字字句句背得滚瓜烂熟，自认为能指挥 10 万人马。适逢当地土匪横行，他就招慕百姓，组织乡兵，亲自训练。可是第一次出战就全队人马覆没，自己也差点儿被敌人逮住。后来他得到了一本古代论说水利的书，又埋头苦读了一年多，自夸能使千里荒地成沃土。他绘制了水利图，向州官游说。那州官也是个喜欢多事的人，让他在某个村庄试验。可是沟渠刚挖好，发大水了，水顺着渠道汹涌而来，村里的百姓差点儿成了水中的鱼。从此刘羽冲抑郁不得志，常常独自在庭院里徘徊，摇头叹息，自言自语：“古人难道在欺骗我吗？”这句话他每天要叨念千百遍。他不久便神经错乱死了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经年：一年；  将：带领；  十万：指十万人马；  会：适逢；  土寇：土匪；  角：战斗；  溃覆：大败而覆没；  几为所擒：差点被敌人逮住；  列说：到处游说；  好事：多事；  沟洫：沟渠；  甫：刚；  几：差点儿；  由是：从此；  抑郁：内心苦闷；  恒：常；  岂：难道；  如是：像这样；  惟：只有；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