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13. 宋濂苦学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余幼时即嗜学。家贫，无从致书以观，每假借于藏书之家，手自笔录，计日以还。天大寒，砚冰坚，手指不可屈伸，弗之怠。录毕，走送之，不敢稍逾约。以是人多以书假余，余因得遍观群书。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宋濂是明朝大文学家，官至学士承旨知制诰，即为皇帝起草各类诏书的官员，深得明太祖信任。他在给同乡青年人马君则临别赠言中谈到年轻时求学的艰难情况。有一段是这样说的：我小时候就喜欢学习。可是家中贫困，无法买到自己所想看的书，因此往往向藏书的人家借阅。有时亲手抄录，计算着规定的日子按时归还。遇到天气极其寒冷时，砚台里的水结成冰，手冻得无法伸屈，即使这样也不放松抄录。一旦抄录完毕，就奔着把书送还给主人，不敢稍微超过约定的期限，所以很多人愿意把书借给我。我因此能博览群书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余：我，作者宋濂自称；  嗜：喜爱；  致：取得，这里指买到；  假借：借；  手自：亲自； 弗之怠：即“弗怠之”，不放松抄写的事；  走：快跑；  逾约：超过约定归还的期限；  以是：因此；  假：借；  因得：于是能够；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