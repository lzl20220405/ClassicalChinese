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22. 纪昌学射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甘蝇，古之善射者，彀弓而兽伏鸟下。弟子名飞卫，学射于甘蝇，而巧过其师。 纪昌者，又学射于飞卫。飞卫曰：“尔先学不瞬，而后可言射矣。”纪昌归，偃卧其妻之机下，以目承牵挺。二年之后，虽锥末倒眦，而不瞬也。以告飞卫。飞卫曰：“未也，必学视而后可。视小如大，视微如著，而后告我。”昌以牦悬虱于牖，南面而望之。旬日之间，浸大也；三年之后，如车轮焉。以睹余物，皆丘山也。乃以燕角之弧、荆蓬之簳射之，贯虱之心，而悬不绝。以告飞卫。 飞卫高蹈拊赝曰：“汝得之矣！”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从前有个射箭能手叫甘蝇，据说只要他一拉弓把箭发出去，那跑着的野兽立刻倒下，那飞着的鸟顿时落地，真是百发百中。他有个徒弟叫飞卫，在他那里学了几年后，本领竟超过了师傅。有个叫纪昌的，又拜飞卫为师，学射箭。飞卫说：“你应该先练视力，要做到看着目标能长时间不眨眼睛，然后才能谈到学射箭。”纪昌回到家里，仰面躺在他妻子的织布机下面，眼睛看着脚踏板飞快地摆动。这样练了两年后，即使有锥子尖扎到他眼睑，也不会眨一眨眼。他把学习的成绩兴奋地告诉飞卫。飞卫说：“这还不行，还要进一步锻炼。你若能达到把一个细小的东西看得很大，把一个不明显的东西看得很清楚的地步，再来告诉我。”纪昌回家后，用牦牛尾上的一根长毛，系住虱子，挂在窗户上，朝向南面，整天目不转睛地望着它。仅仅十来天，那虱子看上去渐渐大了；3年以后，那虱子看上去像车轮一样大了；再看看别的东西，每一样东西竟都有小山一般大。于是他选了一把好弓，拣了几支上等的箭，一箭射出，箭穿过虱子的中心，而悬挂虱子的长毛没有断掉。纪昌把这件事告诉了飞卫，飞卫高兴得跳起来，拍着自己的胸脯说：“射箭的巧妙之处你已经真正掌握了！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善：擅长；  彀弓：使劲把弓拉满；  伏：跌倒；  下：掉下；  弟子：学生；  巧：巧妙的技艺；  过：超过；  尔：你；  不瞬：不眨眼；  偃：卧；  机：指织布机；  承：接，此指看；  牵挺：织布机的脚踏板；  虽：即使；  锥末：锥尖；  倒：倒过来刺向；  眦：眼眶；  未也：还不行；  视：眼力；  微：不明显的东西；  著：明显的东西；  牦：此指牦牛尾巴上的长毛；  牖：窗户；  南面：朝着南面；  旬日：十天；  浸：渐渐地；  余物：其他的东西；  乃：就；  燕角之弧：用燕国牛角做成的弓； 荆蓬之簳：楚国竹头做成的箭，蓬指蓬蒿，簳，小竹，这里指箭杆；  贯：穿透；  悬：指挂虱的长毛；  绝：断；  高蹈：跳起来；  拊赝：拍着胸脯；  得：掌握；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