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楷体" w:hAnsi="楷体" w:eastAsia="楷体"/>
          <w:b/>
          <w:sz w:val="36"/>
        </w:rPr>
        <w:t>53. 萧颖士傲物自侮</w:t>
        <w:br/>
      </w:r>
    </w:p>
    <w:p>
      <w:r>
        <w:rPr>
          <w:rFonts w:ascii="楷体" w:hAnsi="楷体" w:eastAsia="楷体"/>
          <w:b/>
          <w:sz w:val="32"/>
        </w:rPr>
        <w:t>文言文原文</w:t>
      </w:r>
    </w:p>
    <w:p>
      <w:pPr>
        <w:spacing w:before="300" w:line="480" w:lineRule="auto"/>
      </w:pPr>
      <w:r>
        <w:rPr>
          <w:rFonts w:ascii="楷体" w:hAnsi="楷体" w:eastAsia="楷体"/>
          <w:sz w:val="28"/>
        </w:rPr>
        <w:t>萧颖士开元二十三年及第，恃才傲物，敻无与比。常自携一壶，逐胜郊野，偶憩于逆旅，独酌独吟。会风雨暴至，有紫衣老父领一小童避雨于此。颖士见其散冗，颇肆陵侮。逡巡，风定雨霁，车马卒至，老父上马，呵殿而去。颖士仓忙觇之，左右曰：“吏部王尚书也。”颖士常造门，未之面，极所惊愕。明日，具长笺造门谢。尚书命引至庑下，坐而责之，且曰：“所恨与子非亲属，当庭训之耳。”复曰：“子负文学之名，倨然如此，止于一第乎？”颖士终于扬州功曹。</w:t>
        <w:br/>
      </w:r>
    </w:p>
    <w:p>
      <w:r>
        <w:rPr>
          <w:rFonts w:ascii="楷体" w:hAnsi="楷体" w:eastAsia="楷体"/>
          <w:b/>
          <w:sz w:val="32"/>
        </w:rPr>
        <w:t>文言文大意</w:t>
      </w:r>
    </w:p>
    <w:p>
      <w:pPr>
        <w:spacing w:before="300" w:line="480" w:lineRule="auto"/>
      </w:pPr>
      <w:r>
        <w:rPr>
          <w:rFonts w:ascii="楷体" w:hAnsi="楷体" w:eastAsia="楷体"/>
          <w:sz w:val="28"/>
        </w:rPr>
        <w:t>萧颖士在唐玄宗开元二十三年(公元 735 年)考中进士，他倚仗自己有才学，很瞧不起别人，自认为世上没人可与他相比的。经常携着一把水壶，去郊外欣赏美景，偶尔也在旅店里歇息，独自酌酒吟诗。有一回暴风雨突然袭来，有个穿紫衣的老人领着一个小僮仆在旅店门口躲雨。萧颖士见他闲散平常，以为是个普通的人，便毫无顾忌地调笑作弄他。不多时，风停雨止，天气好转，一队车马突然驶来。那老人上了车，侍从前呼后拥而去。萧颖士急忙瞪大眼睛观看，周围的人说：“这是吏部王尚书。”原来萧颖士曾去过王尚书家，但未见过面，所以这次邂逅，极为惊讶。第二天，萧颖士携带了一封事前写好的长信，登门道歉。王尚书叫人把他带到廊屋下，然后坐着斥责他，说：“遗憾的是我不是你的同族长辈，如果是的话，就要像父亲教训儿子似的狠狠斥骂你。”隔了一会又说：“你自以为有才学，如此高傲地对人，你以为中了个进士就到顶了吗？”萧颖士到死也仅仅做了个扬州太守手下的事务官。</w:t>
        <w:br/>
      </w:r>
    </w:p>
    <w:p>
      <w:r>
        <w:rPr>
          <w:rFonts w:ascii="楷体" w:hAnsi="楷体" w:eastAsia="楷体"/>
          <w:b/>
          <w:sz w:val="32"/>
        </w:rPr>
        <w:t>文言文注释</w:t>
      </w:r>
    </w:p>
    <w:p>
      <w:pPr>
        <w:spacing w:before="300" w:line="480" w:lineRule="auto"/>
      </w:pPr>
      <w:r>
        <w:rPr>
          <w:rFonts w:ascii="楷体" w:hAnsi="楷体" w:eastAsia="楷体"/>
          <w:sz w:val="28"/>
        </w:rPr>
        <w:t>第：考中进士；  恃才傲物：倚仗自己有才学瞧不起别人；  敻无与比：以为根本没有人及得上他，敻，远；  逐胜：寻找美景；  憩：歇息；  逆旅：旅店；  酌：饮酒；  吟：吟诵诗文；  会：适逢；  暴：突然； 散冗：闲散平常；  颇肆：很放任地；  陵侮：欺侮；  逡巡：迟疑徘徊了一会儿；  霁：雨过天晴；  卒：突然； 呵殿：侍从前呼后拥；  觇：看；  尚书：此指吏部长官；  常：曾；  造门：登门；  未之面：即“未面之”，未见过面；  极所：极为；  具：准备了；  长笺：长信；  造门：登门；  谢：赔罪；  引：带领；  庑：廊；  责：斥责；  所恨与子非亲属：所遗憾的是我和你没有亲属关系；  当庭训之：像父亲教育儿子那样教育你；  复：又；  负：倚仗；  倨然：骄傲的样子；  止于一第乎：做一个进士就为止了吗；  功曹：郡太守下属主管事务的官吏；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