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12. 程门立雪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杨时见程颐于洛，时盖年四十矣。一日见颐，颐偶瞑坐，时于游酢侍立不去。颐既觉，则门外雪深一尺矣。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程颐是北宋有名的哲学家、大学者，全国各地的人，不远万里登门求教。当时有个学者叫杨时，年纪已40岁了，特地去洛阳向程颐求教。一天，寒风凛冽，他与游酢一同去拜访程颐，恰巧碰上程颐在打瞌睡。两个人就立在他的身旁久久不肯离去。程颐醒来，发现门外下的雪已经一尺多厚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洛：洛阳；  时：杨时；  盖：大约；  瞑坐：坐着打瞌睡；  游酢：人名，北宋著名学者；  侍立：陪立在旁；  去：离开；  既：已；  觉：醒；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